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LEMBAGA JAMINAN KREDIT INDONESIA</w:t>
      </w:r>
    </w:p>
    <w:p>
      <w:pPr>
        <w:pStyle w:val="Heading1"/>
      </w:pPr>
      <w:r>
        <w:t>Formulir Permohonan Penjaminan Kredit</w:t>
      </w:r>
    </w:p>
    <w:p>
      <w:pPr>
        <w:pStyle w:val="Heading2"/>
      </w:pPr>
      <w:r>
        <w:t>1. SURAT PERMOHONAN</w:t>
      </w:r>
    </w:p>
    <w:p>
      <w:r>
        <w:t>Kepada Yth.</w:t>
        <w:br/>
        <w:t>Manajer Penjaminan</w:t>
        <w:br/>
        <w:t>Lembaga Jaminan Kredit Indonesia</w:t>
        <w:br/>
        <w:t>Di Tempat</w:t>
        <w:br/>
        <w:br/>
        <w:t>Dengan hormat,</w:t>
        <w:br/>
        <w:t>Saya yang bertanda tangan di bawah ini:</w:t>
        <w:br/>
        <w:br/>
        <w:t>Nama: [Nama Pemohon]</w:t>
        <w:br/>
        <w:t>Alamat: [Alamat Lengkap]</w:t>
        <w:br/>
        <w:t>No. KTP: [Nomor KTP]</w:t>
        <w:br/>
        <w:t>No. Telepon/HP: [Nomor Kontak]</w:t>
        <w:br/>
        <w:t>Email: [Alamat Email]</w:t>
        <w:br/>
        <w:br/>
        <w:t>Dengan ini mengajukan permohonan penjaminan atas fasilitas kredit yang saya ajukan pada [Nama Bank/Pemberi Kredit].</w:t>
      </w:r>
    </w:p>
    <w:p>
      <w:pPr>
        <w:pStyle w:val="Heading2"/>
      </w:pPr>
      <w:r>
        <w:t>2. DATA USAHA/PROYEK</w:t>
      </w:r>
    </w:p>
    <w:p>
      <w:r>
        <w:t>Nama Usaha: [Nama Usaha]</w:t>
        <w:br/>
        <w:t>Bentuk Usaha: (PT / CV / UD / Perorangan)</w:t>
        <w:br/>
        <w:t>Alamat Usaha: [Alamat Lengkap Usaha]</w:t>
        <w:br/>
        <w:t>Bidang Usaha: [Jenis Kegiatan Usaha]</w:t>
        <w:br/>
        <w:t>NPWP Usaha: [Nomor NPWP]</w:t>
      </w:r>
    </w:p>
    <w:p>
      <w:pPr>
        <w:pStyle w:val="Heading2"/>
      </w:pPr>
      <w:r>
        <w:t>3. DATA KREDIT</w:t>
      </w:r>
    </w:p>
    <w:p>
      <w:r>
        <w:t>Nama Bank/Pemberi Kredit: [Nama Bank]</w:t>
        <w:br/>
        <w:t>Jenis Kredit: (Modal Kerja / Investasi / dll)</w:t>
        <w:br/>
        <w:t>Plafon Kredit: Rp [Jumlah Kredit]</w:t>
        <w:br/>
        <w:t>Jangka Waktu Kredit: [Lama Waktu Kredit]</w:t>
        <w:br/>
        <w:t>Tujuan Penggunaan Kredit: [Penjelasan]</w:t>
      </w:r>
    </w:p>
    <w:p>
      <w:pPr>
        <w:pStyle w:val="Heading2"/>
      </w:pPr>
      <w:r>
        <w:t>4. PERNYATAAN</w:t>
      </w:r>
    </w:p>
    <w:p>
      <w:r>
        <w:t xml:space="preserve">Saya menyatakan bahwa seluruh data dan dokumen yang saya lampirkan adalah benar dan dapat dipertanggungjawabkan. </w:t>
        <w:br/>
        <w:t>Apabila di kemudian hari ditemukan ketidaksesuaian data, saya bersedia menerima sanksi sesuai ketentuan yang berlaku.</w:t>
      </w:r>
    </w:p>
    <w:p>
      <w:pPr>
        <w:pStyle w:val="Heading2"/>
      </w:pPr>
      <w:r>
        <w:t>5. TANDA TANGAN</w:t>
      </w:r>
    </w:p>
    <w:p>
      <w:r>
        <w:t>[Tempat], [Tanggal]</w:t>
        <w:br/>
        <w:br/>
        <w:t>Hormat saya,</w:t>
        <w:br/>
        <w:t>Materai Rp10.000</w:t>
        <w:br/>
        <w:br/>
        <w:t>(tanda tangan &amp; nama terang)</w:t>
      </w:r>
    </w:p>
    <w:p>
      <w:pPr>
        <w:pStyle w:val="Heading2"/>
      </w:pPr>
      <w:r>
        <w:t>Lampiran (opsional, dapat disesuaikan):</w:t>
      </w:r>
    </w:p>
    <w:p>
      <w:r>
        <w:t>- Fotokopi KTP</w:t>
        <w:br/>
        <w:t>- SIUP/NIB</w:t>
        <w:br/>
        <w:t>- Laporan Keuangan</w:t>
        <w:br/>
        <w:t>- Proposal Usaha</w:t>
        <w:br/>
        <w:t>- Dokumen Kredit dari Bank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